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TC-BE-002 – Backend Endpoint Test</w:t>
      </w:r>
    </w:p>
    <w:p>
      <w:r>
        <w:t>Capstone Project: Endless Moments LLC – AI Driven Budgeting Suite</w:t>
      </w:r>
    </w:p>
    <w:p>
      <w:r>
        <w:t>Course: CSE 485 Capstone | Arizona State University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Case ID</w:t>
            </w:r>
          </w:p>
        </w:tc>
        <w:tc>
          <w:tcPr>
            <w:tcW w:type="dxa" w:w="4320"/>
          </w:tcPr>
          <w:p>
            <w:r>
              <w:t>TC-BE-002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Backend Endpoint Test</w:t>
            </w:r>
          </w:p>
        </w:tc>
      </w:tr>
      <w:tr>
        <w:tc>
          <w:tcPr>
            <w:tcW w:type="dxa" w:w="4320"/>
          </w:tcPr>
          <w:p>
            <w:r>
              <w:t>Goal / Objective</w:t>
            </w:r>
          </w:p>
        </w:tc>
        <w:tc>
          <w:tcPr>
            <w:tcW w:type="dxa" w:w="4320"/>
          </w:tcPr>
          <w:p>
            <w:r>
              <w:t>Confirm GET /headcount/list endpoint returns expected mock data (Alice).</w:t>
            </w:r>
          </w:p>
        </w:tc>
      </w:tr>
      <w:tr>
        <w:tc>
          <w:tcPr>
            <w:tcW w:type="dxa" w:w="4320"/>
          </w:tcPr>
          <w:p>
            <w:r>
              <w:t>Preconditions</w:t>
            </w:r>
          </w:p>
        </w:tc>
        <w:tc>
          <w:tcPr>
            <w:tcW w:type="dxa" w:w="4320"/>
          </w:tcPr>
          <w:p>
            <w:r>
              <w:t>Backend running locally (see TC-BE-001).</w:t>
            </w:r>
          </w:p>
        </w:tc>
      </w:tr>
      <w:tr>
        <w:tc>
          <w:tcPr>
            <w:tcW w:type="dxa" w:w="4320"/>
          </w:tcPr>
          <w:p>
            <w:r>
              <w:t>Test Steps</w:t>
            </w:r>
          </w:p>
        </w:tc>
        <w:tc>
          <w:tcPr>
            <w:tcW w:type="dxa" w:w="4320"/>
          </w:tcPr>
          <w:p>
            <w:r>
              <w:t>1. Open browser → http://127.0.0.1:8000/docs</w:t>
              <w:br/>
              <w:t>2. Locate GET /headcount/list → Try it out → Execute.</w:t>
            </w:r>
          </w:p>
        </w:tc>
      </w:tr>
      <w:tr>
        <w:tc>
          <w:tcPr>
            <w:tcW w:type="dxa" w:w="4320"/>
          </w:tcPr>
          <w:p>
            <w:r>
              <w:t>Expected Result</w:t>
            </w:r>
          </w:p>
        </w:tc>
        <w:tc>
          <w:tcPr>
            <w:tcW w:type="dxa" w:w="4320"/>
          </w:tcPr>
          <w:p>
            <w:r>
              <w:t>Response HTTP 200 OK. JSON body contains employee data including 'Alice'.</w:t>
            </w:r>
          </w:p>
        </w:tc>
      </w:tr>
      <w:tr>
        <w:tc>
          <w:tcPr>
            <w:tcW w:type="dxa" w:w="4320"/>
          </w:tcPr>
          <w:p>
            <w:r>
              <w:t>Pass / Fail Criteria</w:t>
            </w:r>
          </w:p>
        </w:tc>
        <w:tc>
          <w:tcPr>
            <w:tcW w:type="dxa" w:w="4320"/>
          </w:tcPr>
          <w:p>
            <w:r>
              <w:t>PASS – 200 OK with correct data.</w:t>
              <w:br/>
              <w:t>FAIL – 4xx/5xx response or empty array.</w:t>
            </w:r>
          </w:p>
        </w:tc>
      </w:tr>
      <w:tr>
        <w:tc>
          <w:tcPr>
            <w:tcW w:type="dxa" w:w="4320"/>
          </w:tcPr>
          <w:p>
            <w:r>
              <w:t>Notes</w:t>
            </w:r>
          </w:p>
        </w:tc>
        <w:tc>
          <w:tcPr>
            <w:tcW w:type="dxa" w:w="4320"/>
          </w:tcPr>
          <w:p>
            <w:r>
              <w:t>Ensure backend database/CSV initialized properly.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